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8D" w:rsidRPr="00D73CC1" w:rsidRDefault="00D73CC1">
      <w:pPr>
        <w:pStyle w:val="aa"/>
        <w:rPr>
          <w:lang w:val="ru-RU"/>
        </w:rPr>
      </w:pPr>
      <w:bookmarkStart w:id="0" w:name="_GoBack"/>
      <w:bookmarkEnd w:id="0"/>
      <w:r w:rsidRPr="00D73CC1">
        <w:rPr>
          <w:lang w:val="ru-RU"/>
        </w:rPr>
        <w:t>Техническое задание</w:t>
      </w:r>
    </w:p>
    <w:p w:rsidR="00137C8D" w:rsidRPr="00D73CC1" w:rsidRDefault="00D73CC1">
      <w:pPr>
        <w:pStyle w:val="1"/>
        <w:rPr>
          <w:lang w:val="ru-RU"/>
        </w:rPr>
      </w:pPr>
      <w:r w:rsidRPr="00D73CC1">
        <w:rPr>
          <w:lang w:val="ru-RU"/>
        </w:rPr>
        <w:t>Проект</w:t>
      </w:r>
    </w:p>
    <w:p w:rsidR="00137C8D" w:rsidRPr="00D73CC1" w:rsidRDefault="00D73CC1">
      <w:pPr>
        <w:rPr>
          <w:lang w:val="ru-RU"/>
        </w:rPr>
      </w:pPr>
      <w:r w:rsidRPr="00D73CC1">
        <w:rPr>
          <w:lang w:val="ru-RU"/>
        </w:rPr>
        <w:t xml:space="preserve">Разработка </w:t>
      </w:r>
      <w:r>
        <w:t>Python</w:t>
      </w:r>
      <w:r w:rsidRPr="00D73CC1">
        <w:rPr>
          <w:lang w:val="ru-RU"/>
        </w:rPr>
        <w:t xml:space="preserve">-приложения для взаимодействия с локально развернутыми </w:t>
      </w:r>
      <w:r>
        <w:t>LLM</w:t>
      </w:r>
    </w:p>
    <w:p w:rsidR="00137C8D" w:rsidRDefault="00D73CC1">
      <w:pPr>
        <w:pStyle w:val="1"/>
      </w:pPr>
      <w:r>
        <w:t>Цель</w:t>
      </w:r>
    </w:p>
    <w:p w:rsidR="00137C8D" w:rsidRPr="00D73CC1" w:rsidRDefault="00D73CC1">
      <w:pPr>
        <w:rPr>
          <w:lang w:val="ru-RU"/>
        </w:rPr>
      </w:pPr>
      <w:r w:rsidRPr="00D73CC1">
        <w:rPr>
          <w:lang w:val="ru-RU"/>
        </w:rPr>
        <w:t xml:space="preserve">Предоставить пользователю локальное решение для работы с </w:t>
      </w:r>
      <w:r>
        <w:t>LLM</w:t>
      </w:r>
      <w:r w:rsidRPr="00D73CC1">
        <w:rPr>
          <w:lang w:val="ru-RU"/>
        </w:rPr>
        <w:t xml:space="preserve">-моделями через </w:t>
      </w:r>
      <w:r>
        <w:t>LM</w:t>
      </w:r>
      <w:r w:rsidRPr="00D73CC1">
        <w:rPr>
          <w:lang w:val="ru-RU"/>
        </w:rPr>
        <w:t xml:space="preserve"> </w:t>
      </w:r>
      <w:r>
        <w:t>Studio</w:t>
      </w:r>
      <w:r w:rsidRPr="00D73CC1">
        <w:rPr>
          <w:lang w:val="ru-RU"/>
        </w:rPr>
        <w:t xml:space="preserve"> и </w:t>
      </w:r>
      <w:r>
        <w:t>Ollama</w:t>
      </w:r>
      <w:r w:rsidRPr="00D73CC1">
        <w:rPr>
          <w:lang w:val="ru-RU"/>
        </w:rPr>
        <w:t>, поддерживающее мультимодальность, мультидиалоги, удаление чатов, эмбеддинги и доступ к интернет-источникам при необходимости.</w:t>
      </w:r>
    </w:p>
    <w:p w:rsidR="00137C8D" w:rsidRPr="00D73CC1" w:rsidRDefault="00D73CC1">
      <w:pPr>
        <w:pStyle w:val="1"/>
        <w:rPr>
          <w:lang w:val="ru-RU"/>
        </w:rPr>
      </w:pPr>
      <w:r w:rsidRPr="00D73CC1">
        <w:rPr>
          <w:lang w:val="ru-RU"/>
        </w:rPr>
        <w:t>1. Установка и настройка среды</w:t>
      </w:r>
    </w:p>
    <w:p w:rsidR="00137C8D" w:rsidRPr="00D73CC1" w:rsidRDefault="00D73CC1">
      <w:pPr>
        <w:rPr>
          <w:lang w:val="ru-RU"/>
        </w:rPr>
      </w:pPr>
      <w:r w:rsidRPr="00D73CC1">
        <w:rPr>
          <w:lang w:val="ru-RU"/>
        </w:rPr>
        <w:t>1.1. Требуется установить:</w:t>
      </w:r>
    </w:p>
    <w:p w:rsidR="00137C8D" w:rsidRPr="00D73CC1" w:rsidRDefault="00D73CC1">
      <w:pPr>
        <w:pStyle w:val="a0"/>
        <w:rPr>
          <w:lang w:val="ru-RU"/>
        </w:rPr>
      </w:pPr>
      <w:r w:rsidRPr="00D73CC1">
        <w:rPr>
          <w:lang w:val="ru-RU"/>
        </w:rPr>
        <w:t xml:space="preserve">- </w:t>
      </w:r>
      <w:r>
        <w:t>LM</w:t>
      </w:r>
      <w:r w:rsidRPr="00D73CC1">
        <w:rPr>
          <w:lang w:val="ru-RU"/>
        </w:rPr>
        <w:t xml:space="preserve"> </w:t>
      </w:r>
      <w:r>
        <w:t>Studio</w:t>
      </w:r>
      <w:r w:rsidRPr="00D73CC1">
        <w:rPr>
          <w:lang w:val="ru-RU"/>
        </w:rPr>
        <w:t xml:space="preserve"> — </w:t>
      </w:r>
      <w:r>
        <w:t>UI</w:t>
      </w:r>
      <w:r w:rsidRPr="00D73CC1">
        <w:rPr>
          <w:lang w:val="ru-RU"/>
        </w:rPr>
        <w:t xml:space="preserve"> для локального взаимодействия с </w:t>
      </w:r>
      <w:r>
        <w:t>LLM</w:t>
      </w:r>
    </w:p>
    <w:p w:rsidR="00137C8D" w:rsidRPr="00D73CC1" w:rsidRDefault="00D73CC1">
      <w:pPr>
        <w:pStyle w:val="a0"/>
        <w:rPr>
          <w:lang w:val="ru-RU"/>
        </w:rPr>
      </w:pPr>
      <w:r w:rsidRPr="00D73CC1">
        <w:rPr>
          <w:lang w:val="ru-RU"/>
        </w:rPr>
        <w:t xml:space="preserve">- </w:t>
      </w:r>
      <w:r>
        <w:t>Ollama</w:t>
      </w:r>
      <w:r w:rsidRPr="00D73CC1">
        <w:rPr>
          <w:lang w:val="ru-RU"/>
        </w:rPr>
        <w:t xml:space="preserve"> — </w:t>
      </w:r>
      <w:r>
        <w:t>CLI</w:t>
      </w:r>
      <w:r w:rsidRPr="00D73CC1">
        <w:rPr>
          <w:lang w:val="ru-RU"/>
        </w:rPr>
        <w:t>-интерфейс для запуска моделей на локальной машине</w:t>
      </w:r>
    </w:p>
    <w:p w:rsidR="00137C8D" w:rsidRDefault="00D73CC1">
      <w:r>
        <w:t>1.2. Требуется:</w:t>
      </w:r>
    </w:p>
    <w:p w:rsidR="00137C8D" w:rsidRPr="00D73CC1" w:rsidRDefault="00D73CC1">
      <w:pPr>
        <w:pStyle w:val="a0"/>
        <w:rPr>
          <w:lang w:val="ru-RU"/>
        </w:rPr>
      </w:pPr>
      <w:r w:rsidRPr="00D73CC1">
        <w:rPr>
          <w:lang w:val="ru-RU"/>
        </w:rPr>
        <w:t xml:space="preserve">- Разобраться в механизмах </w:t>
      </w:r>
      <w:r>
        <w:t>API</w:t>
      </w:r>
      <w:r w:rsidRPr="00D73CC1">
        <w:rPr>
          <w:lang w:val="ru-RU"/>
        </w:rPr>
        <w:t xml:space="preserve"> или </w:t>
      </w:r>
      <w:r>
        <w:t>WebUI</w:t>
      </w:r>
      <w:r w:rsidRPr="00D73CC1">
        <w:rPr>
          <w:lang w:val="ru-RU"/>
        </w:rPr>
        <w:t xml:space="preserve"> для взаимодействия с этими программами</w:t>
      </w:r>
    </w:p>
    <w:p w:rsidR="00137C8D" w:rsidRPr="00D73CC1" w:rsidRDefault="00D73CC1">
      <w:pPr>
        <w:pStyle w:val="a0"/>
        <w:rPr>
          <w:lang w:val="ru-RU"/>
        </w:rPr>
      </w:pPr>
      <w:r w:rsidRPr="00D73CC1">
        <w:rPr>
          <w:lang w:val="ru-RU"/>
        </w:rPr>
        <w:t xml:space="preserve">- Обеспечить доступ к локальным </w:t>
      </w:r>
      <w:r>
        <w:t>LLM</w:t>
      </w:r>
      <w:r w:rsidRPr="00D73CC1">
        <w:rPr>
          <w:lang w:val="ru-RU"/>
        </w:rPr>
        <w:t xml:space="preserve"> по локальной сети</w:t>
      </w:r>
    </w:p>
    <w:p w:rsidR="00137C8D" w:rsidRPr="00F0754B" w:rsidRDefault="00D73CC1">
      <w:pPr>
        <w:pStyle w:val="1"/>
        <w:rPr>
          <w:lang w:val="ru-RU"/>
        </w:rPr>
      </w:pPr>
      <w:r w:rsidRPr="00D73CC1">
        <w:rPr>
          <w:lang w:val="ru-RU"/>
        </w:rPr>
        <w:t xml:space="preserve">2. Развёртывание моделей </w:t>
      </w:r>
      <w:r>
        <w:t>LLM</w:t>
      </w:r>
    </w:p>
    <w:p w:rsidR="00137C8D" w:rsidRPr="00D73CC1" w:rsidRDefault="00D73CC1">
      <w:pPr>
        <w:rPr>
          <w:lang w:val="ru-RU"/>
        </w:rPr>
      </w:pPr>
      <w:r w:rsidRPr="00D73CC1">
        <w:rPr>
          <w:lang w:val="ru-RU"/>
        </w:rPr>
        <w:t>2.1. Запустить несколько моделей, совместимых с ресурсами ПК (например, 7</w:t>
      </w:r>
      <w:r>
        <w:t>B</w:t>
      </w:r>
      <w:r w:rsidRPr="00D73CC1">
        <w:rPr>
          <w:lang w:val="ru-RU"/>
        </w:rPr>
        <w:t xml:space="preserve"> или 13</w:t>
      </w:r>
      <w:r>
        <w:t>B</w:t>
      </w:r>
      <w:r w:rsidRPr="00D73CC1">
        <w:rPr>
          <w:lang w:val="ru-RU"/>
        </w:rPr>
        <w:t xml:space="preserve"> моделей на базе </w:t>
      </w:r>
      <w:r>
        <w:t>Mistral</w:t>
      </w:r>
      <w:r w:rsidRPr="00D73CC1">
        <w:rPr>
          <w:lang w:val="ru-RU"/>
        </w:rPr>
        <w:t xml:space="preserve">, </w:t>
      </w:r>
      <w:r>
        <w:t>LLaMA</w:t>
      </w:r>
      <w:r w:rsidRPr="00D73CC1">
        <w:rPr>
          <w:lang w:val="ru-RU"/>
        </w:rPr>
        <w:t xml:space="preserve">, </w:t>
      </w:r>
      <w:r>
        <w:t>Phi</w:t>
      </w:r>
      <w:r w:rsidRPr="00D73CC1">
        <w:rPr>
          <w:lang w:val="ru-RU"/>
        </w:rPr>
        <w:t xml:space="preserve">, </w:t>
      </w:r>
      <w:r>
        <w:t>Gemma</w:t>
      </w:r>
      <w:r w:rsidRPr="00D73CC1">
        <w:rPr>
          <w:lang w:val="ru-RU"/>
        </w:rPr>
        <w:t xml:space="preserve"> и т.д.)</w:t>
      </w:r>
    </w:p>
    <w:p w:rsidR="00137C8D" w:rsidRPr="00D73CC1" w:rsidRDefault="00D73CC1">
      <w:pPr>
        <w:rPr>
          <w:lang w:val="ru-RU"/>
        </w:rPr>
      </w:pPr>
      <w:r w:rsidRPr="00D73CC1">
        <w:rPr>
          <w:lang w:val="ru-RU"/>
        </w:rPr>
        <w:t xml:space="preserve">2.2. Обеспечить доступность моделей через </w:t>
      </w:r>
      <w:r>
        <w:t>API</w:t>
      </w:r>
      <w:r w:rsidRPr="00D73CC1">
        <w:rPr>
          <w:lang w:val="ru-RU"/>
        </w:rPr>
        <w:t xml:space="preserve"> (</w:t>
      </w:r>
      <w:r>
        <w:t>HTTP</w:t>
      </w:r>
      <w:r w:rsidRPr="00D73CC1">
        <w:rPr>
          <w:lang w:val="ru-RU"/>
        </w:rPr>
        <w:t>/</w:t>
      </w:r>
      <w:r>
        <w:t>REST</w:t>
      </w:r>
      <w:r w:rsidRPr="00D73CC1">
        <w:rPr>
          <w:lang w:val="ru-RU"/>
        </w:rPr>
        <w:t>/</w:t>
      </w:r>
      <w:r>
        <w:t>WebSocket</w:t>
      </w:r>
      <w:r w:rsidRPr="00D73CC1">
        <w:rPr>
          <w:lang w:val="ru-RU"/>
        </w:rPr>
        <w:t xml:space="preserve"> или другой механизм), для интеграции с </w:t>
      </w:r>
      <w:r>
        <w:t>Python</w:t>
      </w:r>
      <w:r w:rsidRPr="00D73CC1">
        <w:rPr>
          <w:lang w:val="ru-RU"/>
        </w:rPr>
        <w:t>-приложением.</w:t>
      </w:r>
    </w:p>
    <w:p w:rsidR="00137C8D" w:rsidRPr="00D73CC1" w:rsidRDefault="00D73CC1">
      <w:pPr>
        <w:pStyle w:val="1"/>
        <w:rPr>
          <w:lang w:val="ru-RU"/>
        </w:rPr>
      </w:pPr>
      <w:r w:rsidRPr="00D73CC1">
        <w:rPr>
          <w:lang w:val="ru-RU"/>
        </w:rPr>
        <w:t xml:space="preserve">3. Разработка </w:t>
      </w:r>
      <w:r>
        <w:t>Python</w:t>
      </w:r>
      <w:r w:rsidRPr="00D73CC1">
        <w:rPr>
          <w:lang w:val="ru-RU"/>
        </w:rPr>
        <w:t>-приложения</w:t>
      </w:r>
    </w:p>
    <w:p w:rsidR="00137C8D" w:rsidRPr="00D73CC1" w:rsidRDefault="00D73CC1">
      <w:pPr>
        <w:rPr>
          <w:lang w:val="ru-RU"/>
        </w:rPr>
      </w:pPr>
      <w:r w:rsidRPr="00D73CC1">
        <w:rPr>
          <w:lang w:val="ru-RU"/>
        </w:rPr>
        <w:t xml:space="preserve">Создать отдельную программу на </w:t>
      </w:r>
      <w:r>
        <w:t>Python</w:t>
      </w:r>
      <w:r w:rsidRPr="00D73CC1">
        <w:rPr>
          <w:lang w:val="ru-RU"/>
        </w:rPr>
        <w:t xml:space="preserve"> со следующим функционалом:</w:t>
      </w:r>
    </w:p>
    <w:p w:rsidR="00137C8D" w:rsidRDefault="00D73CC1">
      <w:r>
        <w:t>3.1. Многодиалоговость</w:t>
      </w:r>
    </w:p>
    <w:p w:rsidR="00137C8D" w:rsidRPr="00D73CC1" w:rsidRDefault="00D73CC1">
      <w:pPr>
        <w:pStyle w:val="a0"/>
        <w:rPr>
          <w:lang w:val="ru-RU"/>
        </w:rPr>
      </w:pPr>
      <w:r w:rsidRPr="00D73CC1">
        <w:rPr>
          <w:lang w:val="ru-RU"/>
        </w:rPr>
        <w:t>- Возможность параллельного ведения нескольких независимых чатов</w:t>
      </w:r>
    </w:p>
    <w:p w:rsidR="00137C8D" w:rsidRPr="00D73CC1" w:rsidRDefault="00D73CC1" w:rsidP="00D73CC1">
      <w:pPr>
        <w:pStyle w:val="a0"/>
        <w:rPr>
          <w:lang w:val="ru-RU"/>
        </w:rPr>
      </w:pPr>
      <w:r w:rsidRPr="00D73CC1">
        <w:rPr>
          <w:lang w:val="ru-RU"/>
        </w:rPr>
        <w:t>- Для каждого чата должен вестись отдельный контекст</w:t>
      </w:r>
    </w:p>
    <w:p w:rsidR="00137C8D" w:rsidRDefault="00D73CC1">
      <w:r>
        <w:t>3.2. Удаление чатов</w:t>
      </w:r>
    </w:p>
    <w:p w:rsidR="00137C8D" w:rsidRPr="00D73CC1" w:rsidRDefault="00D73CC1">
      <w:pPr>
        <w:pStyle w:val="a0"/>
        <w:rPr>
          <w:lang w:val="ru-RU"/>
        </w:rPr>
      </w:pPr>
      <w:r w:rsidRPr="00D73CC1">
        <w:rPr>
          <w:lang w:val="ru-RU"/>
        </w:rPr>
        <w:lastRenderedPageBreak/>
        <w:t xml:space="preserve">- Возможность удалить любой диалог по </w:t>
      </w:r>
      <w:r>
        <w:t>ID</w:t>
      </w:r>
      <w:r w:rsidRPr="00D73CC1">
        <w:rPr>
          <w:lang w:val="ru-RU"/>
        </w:rPr>
        <w:t xml:space="preserve"> или имени</w:t>
      </w:r>
    </w:p>
    <w:p w:rsidR="00137C8D" w:rsidRPr="00D73CC1" w:rsidRDefault="00D73CC1">
      <w:pPr>
        <w:pStyle w:val="a0"/>
        <w:rPr>
          <w:lang w:val="ru-RU"/>
        </w:rPr>
      </w:pPr>
      <w:r w:rsidRPr="00D73CC1">
        <w:rPr>
          <w:lang w:val="ru-RU"/>
        </w:rPr>
        <w:t>- После удаления весь контекст чата должен быть удалён из хранилища</w:t>
      </w:r>
    </w:p>
    <w:p w:rsidR="00137C8D" w:rsidRDefault="00D73CC1">
      <w:r>
        <w:t>3.3. Работа с файлами и изображениями</w:t>
      </w:r>
    </w:p>
    <w:p w:rsidR="00137C8D" w:rsidRPr="00D73CC1" w:rsidRDefault="00D73CC1">
      <w:pPr>
        <w:pStyle w:val="a0"/>
        <w:rPr>
          <w:lang w:val="ru-RU"/>
        </w:rPr>
      </w:pPr>
      <w:r w:rsidRPr="00D73CC1">
        <w:rPr>
          <w:lang w:val="ru-RU"/>
        </w:rPr>
        <w:t>- Поддержка отправки пользователем изображений и файлов</w:t>
      </w:r>
    </w:p>
    <w:p w:rsidR="00137C8D" w:rsidRPr="00D73CC1" w:rsidRDefault="00D73CC1">
      <w:pPr>
        <w:pStyle w:val="a0"/>
        <w:rPr>
          <w:lang w:val="ru-RU"/>
        </w:rPr>
      </w:pPr>
      <w:r w:rsidRPr="00D73CC1">
        <w:rPr>
          <w:lang w:val="ru-RU"/>
        </w:rPr>
        <w:t>- Обработка содержимого файлов (</w:t>
      </w:r>
      <w:r>
        <w:t>OCR</w:t>
      </w:r>
      <w:r w:rsidRPr="00D73CC1">
        <w:rPr>
          <w:lang w:val="ru-RU"/>
        </w:rPr>
        <w:t xml:space="preserve">, извлечение текста) и ответ </w:t>
      </w:r>
      <w:r>
        <w:t>LLM</w:t>
      </w:r>
      <w:r w:rsidRPr="00D73CC1">
        <w:rPr>
          <w:lang w:val="ru-RU"/>
        </w:rPr>
        <w:t xml:space="preserve"> на их основе</w:t>
      </w:r>
    </w:p>
    <w:p w:rsidR="00137C8D" w:rsidRPr="00D73CC1" w:rsidRDefault="00D73CC1">
      <w:pPr>
        <w:pStyle w:val="a0"/>
        <w:rPr>
          <w:lang w:val="ru-RU"/>
        </w:rPr>
      </w:pPr>
      <w:r w:rsidRPr="00D73CC1">
        <w:rPr>
          <w:lang w:val="ru-RU"/>
        </w:rPr>
        <w:t xml:space="preserve">- Возможность отправки файлов в ответе </w:t>
      </w:r>
      <w:r>
        <w:t>LLM</w:t>
      </w:r>
    </w:p>
    <w:p w:rsidR="00137C8D" w:rsidRDefault="00D73CC1">
      <w:r>
        <w:t>3.4. Доступ к интернету</w:t>
      </w:r>
    </w:p>
    <w:p w:rsidR="00137C8D" w:rsidRPr="00D73CC1" w:rsidRDefault="00D73CC1">
      <w:pPr>
        <w:pStyle w:val="a0"/>
        <w:rPr>
          <w:lang w:val="ru-RU"/>
        </w:rPr>
      </w:pPr>
      <w:r w:rsidRPr="00D73CC1">
        <w:rPr>
          <w:lang w:val="ru-RU"/>
        </w:rPr>
        <w:t xml:space="preserve">- Пользователь может включить режим, при котором </w:t>
      </w:r>
      <w:r>
        <w:t>LLM</w:t>
      </w:r>
      <w:r w:rsidRPr="00D73CC1">
        <w:rPr>
          <w:lang w:val="ru-RU"/>
        </w:rPr>
        <w:t xml:space="preserve"> будет использовать интернет для формирования ответа</w:t>
      </w:r>
    </w:p>
    <w:p w:rsidR="00137C8D" w:rsidRPr="00D73CC1" w:rsidRDefault="00D73CC1">
      <w:pPr>
        <w:pStyle w:val="a0"/>
        <w:rPr>
          <w:lang w:val="ru-RU"/>
        </w:rPr>
      </w:pPr>
      <w:r w:rsidRPr="00D73CC1">
        <w:rPr>
          <w:lang w:val="ru-RU"/>
        </w:rPr>
        <w:t>- При наличии флага (</w:t>
      </w:r>
      <w:r>
        <w:t>use</w:t>
      </w:r>
      <w:r w:rsidRPr="00D73CC1">
        <w:rPr>
          <w:lang w:val="ru-RU"/>
        </w:rPr>
        <w:t>_</w:t>
      </w:r>
      <w:r>
        <w:t>web</w:t>
      </w:r>
      <w:r w:rsidRPr="00D73CC1">
        <w:rPr>
          <w:lang w:val="ru-RU"/>
        </w:rPr>
        <w:t>=</w:t>
      </w:r>
      <w:r>
        <w:t>true</w:t>
      </w:r>
      <w:r w:rsidRPr="00D73CC1">
        <w:rPr>
          <w:lang w:val="ru-RU"/>
        </w:rPr>
        <w:t>) реализовать:</w:t>
      </w:r>
    </w:p>
    <w:p w:rsidR="00137C8D" w:rsidRDefault="00D73CC1">
      <w:pPr>
        <w:pStyle w:val="20"/>
      </w:pPr>
      <w:r w:rsidRPr="00D73CC1">
        <w:rPr>
          <w:lang w:val="ru-RU"/>
        </w:rPr>
        <w:t xml:space="preserve">  </w:t>
      </w:r>
      <w:r>
        <w:t>- обращение к поисковикам или сайтам</w:t>
      </w:r>
    </w:p>
    <w:p w:rsidR="00137C8D" w:rsidRPr="00D73CC1" w:rsidRDefault="00D73CC1">
      <w:pPr>
        <w:pStyle w:val="20"/>
        <w:rPr>
          <w:lang w:val="ru-RU"/>
        </w:rPr>
      </w:pPr>
      <w:r w:rsidRPr="00D73CC1">
        <w:rPr>
          <w:lang w:val="ru-RU"/>
        </w:rPr>
        <w:t xml:space="preserve">  - включение найденной информации в контекст </w:t>
      </w:r>
      <w:r>
        <w:t>LLM</w:t>
      </w:r>
    </w:p>
    <w:p w:rsidR="00137C8D" w:rsidRDefault="00D73CC1">
      <w:r>
        <w:t>3.5. Эмбеддинги (векторизация текстов)</w:t>
      </w:r>
    </w:p>
    <w:p w:rsidR="00137C8D" w:rsidRDefault="00D73CC1">
      <w:pPr>
        <w:pStyle w:val="a0"/>
      </w:pPr>
      <w:r>
        <w:t>- Реализовать механизм векторизации пользовательских текстов</w:t>
      </w:r>
    </w:p>
    <w:p w:rsidR="00137C8D" w:rsidRPr="00D73CC1" w:rsidRDefault="00D73CC1">
      <w:pPr>
        <w:pStyle w:val="a0"/>
        <w:rPr>
          <w:lang w:val="ru-RU"/>
        </w:rPr>
      </w:pPr>
      <w:r w:rsidRPr="00D73CC1">
        <w:rPr>
          <w:lang w:val="ru-RU"/>
        </w:rPr>
        <w:t>- Сохранение векторов в базу</w:t>
      </w:r>
    </w:p>
    <w:p w:rsidR="00137C8D" w:rsidRPr="00D73CC1" w:rsidRDefault="00D73CC1">
      <w:pPr>
        <w:pStyle w:val="a0"/>
        <w:rPr>
          <w:lang w:val="ru-RU"/>
        </w:rPr>
      </w:pPr>
      <w:r w:rsidRPr="00D73CC1">
        <w:rPr>
          <w:lang w:val="ru-RU"/>
        </w:rPr>
        <w:t>- Поиск по базе и использование результатов как дополнительного контекста</w:t>
      </w:r>
    </w:p>
    <w:p w:rsidR="00137C8D" w:rsidRDefault="00F0754B">
      <w:pPr>
        <w:pStyle w:val="1"/>
      </w:pPr>
      <w:r>
        <w:rPr>
          <w:lang w:val="ru-RU"/>
        </w:rPr>
        <w:t>4</w:t>
      </w:r>
      <w:r w:rsidR="00D73CC1">
        <w:t>. Ожидаемый результат</w:t>
      </w:r>
    </w:p>
    <w:p w:rsidR="00137C8D" w:rsidRPr="00D73CC1" w:rsidRDefault="00D73CC1">
      <w:pPr>
        <w:rPr>
          <w:lang w:val="ru-RU"/>
        </w:rPr>
      </w:pPr>
      <w:r w:rsidRPr="00D73CC1">
        <w:rPr>
          <w:lang w:val="ru-RU"/>
        </w:rPr>
        <w:t xml:space="preserve">1. Рабочая локальная система взаимодействия с несколькими </w:t>
      </w:r>
      <w:r>
        <w:t>LLM</w:t>
      </w:r>
    </w:p>
    <w:p w:rsidR="00137C8D" w:rsidRPr="00D73CC1" w:rsidRDefault="00D73CC1">
      <w:pPr>
        <w:rPr>
          <w:lang w:val="ru-RU"/>
        </w:rPr>
      </w:pPr>
      <w:r w:rsidRPr="00D73CC1">
        <w:rPr>
          <w:lang w:val="ru-RU"/>
        </w:rPr>
        <w:t xml:space="preserve">2. </w:t>
      </w:r>
      <w:r>
        <w:t>Python</w:t>
      </w:r>
      <w:r w:rsidRPr="00D73CC1">
        <w:rPr>
          <w:lang w:val="ru-RU"/>
        </w:rPr>
        <w:t>-программа с вышеописанными функциями</w:t>
      </w:r>
    </w:p>
    <w:p w:rsidR="00137C8D" w:rsidRPr="00D73CC1" w:rsidRDefault="00D73CC1">
      <w:pPr>
        <w:rPr>
          <w:lang w:val="ru-RU"/>
        </w:rPr>
      </w:pPr>
      <w:r w:rsidRPr="00D73CC1">
        <w:rPr>
          <w:lang w:val="ru-RU"/>
        </w:rPr>
        <w:t xml:space="preserve">3. </w:t>
      </w:r>
      <w:r>
        <w:t>README</w:t>
      </w:r>
      <w:r w:rsidRPr="00D73CC1">
        <w:rPr>
          <w:lang w:val="ru-RU"/>
        </w:rPr>
        <w:t>-файл с инструкциями по установке и использованию</w:t>
      </w:r>
    </w:p>
    <w:sectPr w:rsidR="00137C8D" w:rsidRPr="00D73C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7C8D"/>
    <w:rsid w:val="0015074B"/>
    <w:rsid w:val="0029639D"/>
    <w:rsid w:val="00326F90"/>
    <w:rsid w:val="00A429BB"/>
    <w:rsid w:val="00A9623B"/>
    <w:rsid w:val="00AA1D8D"/>
    <w:rsid w:val="00B47730"/>
    <w:rsid w:val="00CB0664"/>
    <w:rsid w:val="00CD776D"/>
    <w:rsid w:val="00D73CC1"/>
    <w:rsid w:val="00F07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E836B9-BA65-4A89-814D-7EBD0D941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Пользователь</cp:lastModifiedBy>
  <cp:revision>2</cp:revision>
  <dcterms:created xsi:type="dcterms:W3CDTF">2025-06-17T10:50:00Z</dcterms:created>
  <dcterms:modified xsi:type="dcterms:W3CDTF">2025-06-17T10:50:00Z</dcterms:modified>
</cp:coreProperties>
</file>